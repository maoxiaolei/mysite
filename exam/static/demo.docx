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r>
        <w:t>加点中文，可以吗</w:t>
      </w:r>
    </w:p>
    <w:p>
      <w:r>
        <w:t>写点什么呢</w:t>
      </w:r>
    </w:p>
    <w:p>
      <w:r>
        <w:t>选项一</w:t>
      </w:r>
    </w:p>
    <w:p>
      <w:r>
        <w:t>选项二</w:t>
      </w:r>
    </w:p>
    <w:p>
      <w:r>
        <w:t>选项三</w:t>
      </w:r>
    </w:p>
    <w:p>
      <w:r>
        <w:t>选项四</w:t>
      </w:r>
    </w:p>
    <w:p>
      <w:r>
        <w:t xml:space="preserve"> </w:t>
      </w:r>
    </w:p>
    <w:p>
      <w:r>
        <w:t>这是一个简答题</w:t>
      </w:r>
    </w:p>
    <w:p>
      <w:r>
        <w:t>答案其实很简单</w:t>
      </w:r>
    </w:p>
    <w:p>
      <w:r>
        <w:t xml:space="preserve">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